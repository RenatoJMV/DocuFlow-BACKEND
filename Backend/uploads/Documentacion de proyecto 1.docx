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DocuFlow PT – Sistema de Gestión de Documentos de Prácticas</w:t>
      </w:r>
    </w:p>
    <w:p>
      <w:pPr>
        <w:jc w:val="center"/>
      </w:pPr>
      <w:r>
        <w:t>Documento de Respuestas – Clase 1</w:t>
      </w:r>
    </w:p>
    <w:p>
      <w:pPr>
        <w:jc w:val="center"/>
      </w:pPr>
      <w:r>
        <w:t>Versión 1.0</w:t>
      </w:r>
    </w:p>
    <w:p>
      <w:pPr>
        <w:jc w:val="center"/>
      </w:pPr>
      <w:r>
        <w:t>Autor: [Tu nombre]</w:t>
      </w:r>
    </w:p>
    <w:p>
      <w:pPr>
        <w:jc w:val="center"/>
      </w:pPr>
      <w:r>
        <w:t>Fecha: 22 de agosto de 2025</w:t>
      </w:r>
    </w:p>
    <w:p>
      <w:r>
        <w:br w:type="page"/>
      </w:r>
    </w:p>
    <w:p>
      <w:pPr>
        <w:pStyle w:val="Heading1"/>
      </w:pPr>
      <w:r>
        <w:t>Índice</w:t>
      </w:r>
    </w:p>
    <w:p>
      <w:r>
        <w:t>1. Problema Identificado</w:t>
      </w:r>
    </w:p>
    <w:p>
      <w:r>
        <w:t>2. Solución Propuesta</w:t>
      </w:r>
    </w:p>
    <w:p>
      <w:r>
        <w:t>3. Tipo de Software a Desarrollar</w:t>
      </w:r>
    </w:p>
    <w:p>
      <w:r>
        <w:t>4. Análisis Preliminar del Sistema</w:t>
      </w:r>
    </w:p>
    <w:p>
      <w:r>
        <w:t>5. Herramientas a Utilizar</w:t>
      </w:r>
    </w:p>
    <w:p>
      <w:r>
        <w:t>6. Entregable para la Próxima Clase</w:t>
      </w:r>
    </w:p>
    <w:p>
      <w:r>
        <w:br w:type="page"/>
      </w:r>
    </w:p>
    <w:p>
      <w:pPr>
        <w:pStyle w:val="Heading1"/>
      </w:pPr>
      <w:r>
        <w:t>1. Problema Identificado</w:t>
      </w:r>
    </w:p>
    <w:p>
      <w:r>
        <w:t>En la empresa donde realizo mis prácticas, la gestión de documentos se realiza mayormente en formato físico (informes, constancias, solicitudes, etc.). Esto genera:</w:t>
        <w:br/>
        <w:t>- Pérdida de tiempo en búsqueda de documentos.</w:t>
        <w:br/>
        <w:t>- Duplicidad y riesgo de extravío.</w:t>
        <w:br/>
        <w:t>- Dificultad para mantener un historial o trazabilidad.</w:t>
        <w:br/>
        <w:t>- Limitaciones de acceso (solo se puede consultar en físico).</w:t>
      </w:r>
    </w:p>
    <w:p>
      <w:pPr>
        <w:pStyle w:val="Heading1"/>
      </w:pPr>
      <w:r>
        <w:t>2. Solución Propuesta</w:t>
      </w:r>
    </w:p>
    <w:p>
      <w:r>
        <w:t>Desarrollar DocuFlow PT, un sistema que permita registrar, digitalizar y gestionar documentos en un entorno seguro, accesible y ordenado.</w:t>
        <w:br/>
        <w:t>- Subida de archivos digitales (PDF, Word, Excel).</w:t>
        <w:br/>
        <w:t>- Clasificación por etiquetas, categorías o estados.</w:t>
        <w:br/>
        <w:t>- Búsqueda rápida por nombre, fecha o usuario.</w:t>
        <w:br/>
        <w:t>- Acceso diferenciado por roles (estudiante, tutor, administrador).</w:t>
        <w:br/>
        <w:t>- Auditoría básica para trazabilidad.</w:t>
      </w:r>
    </w:p>
    <w:p>
      <w:pPr>
        <w:pStyle w:val="Heading1"/>
      </w:pPr>
      <w:r>
        <w:t>3. Tipo de Software a Desarrollar</w:t>
      </w:r>
    </w:p>
    <w:p>
      <w:r>
        <w:t>- Tipo: Aplicación web/móvil de gestión documental.</w:t>
        <w:br/>
        <w:t>- Función principal: permitir que estudiantes y tutores registren y consulten documentos en formato digital.</w:t>
        <w:br/>
        <w:t>- Usuarios destinatarios:</w:t>
        <w:br/>
        <w:t xml:space="preserve">  * Estudiantes: suben informes y constancias.</w:t>
        <w:br/>
        <w:t xml:space="preserve">  * Tutores: revisan y validan.</w:t>
        <w:br/>
        <w:t xml:space="preserve">  * Administradores: gestionan permisos, respaldos y control general.</w:t>
      </w:r>
    </w:p>
    <w:p>
      <w:pPr>
        <w:pStyle w:val="Heading1"/>
      </w:pPr>
      <w:r>
        <w:t>4. Análisis Preliminar del Sistema</w:t>
      </w:r>
    </w:p>
    <w:p>
      <w:r>
        <w:t>- Tareas que realizará el software:</w:t>
        <w:br/>
        <w:t xml:space="preserve">  * Autenticación de usuarios (login).</w:t>
        <w:br/>
        <w:t xml:space="preserve">  * Subida, clasificación y almacenamiento de documentos.</w:t>
        <w:br/>
        <w:t xml:space="preserve">  * Consulta y descarga de archivos.</w:t>
        <w:br/>
        <w:t xml:space="preserve">  * Auditoría de accesos y movimientos.</w:t>
        <w:br/>
        <w:br/>
        <w:t>- Entradas: archivos digitales, datos de usuario, metadatos (fecha, etiquetas, categoría).</w:t>
        <w:br/>
        <w:t>- Salidas: documentos digitalizados listos para consulta/descarga, reportes básicos de actividad.</w:t>
        <w:br/>
        <w:t>- Módulos principales:</w:t>
        <w:br/>
        <w:t xml:space="preserve">  1. Autenticación y roles.</w:t>
        <w:br/>
        <w:t xml:space="preserve">  2. Gestión de documentos (subida, descarga, clasificación).</w:t>
        <w:br/>
        <w:t xml:space="preserve">  3. Búsqueda y filtros.</w:t>
        <w:br/>
        <w:t xml:space="preserve">  4. Auditoría y reportes.</w:t>
      </w:r>
    </w:p>
    <w:p>
      <w:pPr>
        <w:pStyle w:val="Heading1"/>
      </w:pPr>
      <w:r>
        <w:t>5. Herramientas a Utilizar</w:t>
      </w:r>
    </w:p>
    <w:p>
      <w:r>
        <w:t>- Lenguaje de programación: Kotlin (Android), Python (Flask para backend).</w:t>
        <w:br/>
        <w:t>- Frameworks/Librerías: Flask-JWT, SQLAlchemy, Bootstrap.</w:t>
        <w:br/>
        <w:t>- Base de datos: SQLite (desarrollo), PostgreSQL (producción).</w:t>
        <w:br/>
        <w:t>- Nube: AWS S3 o Firebase Storage para archivos.</w:t>
        <w:br/>
        <w:t>- Gestión y colaboración: GitHub (código y control de versiones), Trello (tareas), Figma (prototipos).</w:t>
      </w:r>
    </w:p>
    <w:p>
      <w:pPr>
        <w:pStyle w:val="Heading1"/>
      </w:pPr>
      <w:r>
        <w:t>6. Entregable para la Próxima Clase</w:t>
      </w:r>
    </w:p>
    <w:p>
      <w:r>
        <w:t>- Documento técnico con:</w:t>
        <w:br/>
        <w:t xml:space="preserve">  * Objetivo funcional del software.</w:t>
        <w:br/>
        <w:t xml:space="preserve">  * Definición de módulos principales.</w:t>
        <w:br/>
        <w:t xml:space="preserve">  * Boceto de la interfaz (login, carga de documento, listado).</w:t>
        <w:br/>
        <w:t xml:space="preserve">  * Flujograma del proceso de subir y consultar documentos.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